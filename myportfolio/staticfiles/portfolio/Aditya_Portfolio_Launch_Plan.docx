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🚀 Aditya's Portfolio Project Launch Plan</w:t>
      </w:r>
    </w:p>
    <w:p>
      <w:pPr>
        <w:pStyle w:val="Heading1"/>
      </w:pPr>
      <w:r>
        <w:t>Phase 1: Style the Homepage</w:t>
      </w:r>
    </w:p>
    <w:p>
      <w:pPr>
        <w:pStyle w:val="ListBullet"/>
      </w:pPr>
      <w:r>
        <w:t>🎨 Apply goldish-brown theme across hero, timeline, highlights, and project sections.</w:t>
      </w:r>
    </w:p>
    <w:p>
      <w:pPr>
        <w:pStyle w:val="ListBullet"/>
      </w:pPr>
      <w:r>
        <w:t>🧠 Use CSS for layout, colors, fonts, buttons, and rounded corners.</w:t>
      </w:r>
    </w:p>
    <w:p>
      <w:pPr>
        <w:pStyle w:val="ListBullet"/>
      </w:pPr>
      <w:r>
        <w:t>✨ Add subtle animations using JavaScript (e.g., Apple-style fade-in or scroll effects).</w:t>
      </w:r>
    </w:p>
    <w:p>
      <w:pPr>
        <w:pStyle w:val="Heading1"/>
      </w:pPr>
      <w:r>
        <w:t>Phase 2: Style All Pages</w:t>
      </w:r>
    </w:p>
    <w:p>
      <w:pPr>
        <w:pStyle w:val="ListBullet"/>
      </w:pPr>
      <w:r>
        <w:t>🔁 Copy over the professional design language to About, Projects, Contact, Resume, Skills pages.</w:t>
      </w:r>
    </w:p>
    <w:p>
      <w:pPr>
        <w:pStyle w:val="ListBullet"/>
      </w:pPr>
      <w:r>
        <w:t>🌟 Maintain consistency in color scheme, fonts, buttons, layout, and spacing.</w:t>
      </w:r>
    </w:p>
    <w:p>
      <w:pPr>
        <w:pStyle w:val="ListBullet"/>
      </w:pPr>
      <w:r>
        <w:t>🔄 Reuse hero/header sections and cards where possible for modular styling.</w:t>
      </w:r>
    </w:p>
    <w:p>
      <w:pPr>
        <w:pStyle w:val="Heading1"/>
      </w:pPr>
      <w:r>
        <w:t>Phase 3: Make It Responsive</w:t>
      </w:r>
    </w:p>
    <w:p>
      <w:pPr>
        <w:pStyle w:val="ListBullet"/>
      </w:pPr>
      <w:r>
        <w:t>📱 Ensure it works perfectly across screen sizes: Desktop, Laptop, Tablet, and Mobile.</w:t>
      </w:r>
    </w:p>
    <w:p>
      <w:pPr>
        <w:pStyle w:val="ListBullet"/>
      </w:pPr>
      <w:r>
        <w:t>🔧 Use CSS media queries and flexible units (%, rem, vh, vw) for responsive layouts.</w:t>
      </w:r>
    </w:p>
    <w:p>
      <w:pPr>
        <w:pStyle w:val="ListBullet"/>
      </w:pPr>
      <w:r>
        <w:t>🎯 Test navigation, images, and text alignment on various devices and orientations.</w:t>
      </w:r>
    </w:p>
    <w:p>
      <w:pPr>
        <w:pStyle w:val="Heading1"/>
      </w:pPr>
      <w:r>
        <w:t>Phase 4: Deploy Live Website</w:t>
      </w:r>
    </w:p>
    <w:p>
      <w:pPr>
        <w:pStyle w:val="ListBullet"/>
      </w:pPr>
      <w:r>
        <w:t>🌐 Connect the domain you already purchased (e.g., adityasinghportfolio.tech).</w:t>
      </w:r>
    </w:p>
    <w:p>
      <w:pPr>
        <w:pStyle w:val="ListBullet"/>
      </w:pPr>
      <w:r>
        <w:t>☁️ Deploy the site using Azure App Service (Free Tier) or GitHub Pages + backend alternatives.</w:t>
      </w:r>
    </w:p>
    <w:p>
      <w:pPr>
        <w:pStyle w:val="ListBullet"/>
      </w:pPr>
      <w:r>
        <w:t>⚙️ Optional: Integrate CI/CD for auto-deployment from GitHub using GitHub Actions.</w:t>
      </w:r>
    </w:p>
    <w:p>
      <w:pPr>
        <w:pStyle w:val="Heading1"/>
      </w:pPr>
      <w:r>
        <w:t>Bonus: No Azure Payment Plan</w:t>
      </w:r>
    </w:p>
    <w:p>
      <w:pPr>
        <w:pStyle w:val="ListBullet"/>
      </w:pPr>
      <w:r>
        <w:t>💸 Use Azure's free-tier App Service with Django and PostgreSQL lite (if needed).</w:t>
      </w:r>
    </w:p>
    <w:p>
      <w:pPr>
        <w:pStyle w:val="ListBullet"/>
      </w:pPr>
      <w:r>
        <w:t>🛠️ OR use GitHub + Netlify/Render to host frontend with backend APIs triggered as needed.</w:t>
      </w:r>
    </w:p>
    <w:p>
      <w:pPr>
        <w:pStyle w:val="ListBullet"/>
      </w:pPr>
      <w:r>
        <w:t>🚀 Get professional hosting setup without any monthly cost.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